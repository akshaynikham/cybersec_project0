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1: Linux Foundation – Cybersecurity Checklist</w:t>
      </w:r>
    </w:p>
    <w:p>
      <w:pPr>
        <w:pStyle w:val="Heading1"/>
      </w:pPr>
      <w:r>
        <w:t>🧠 Learning Objective</w:t>
      </w:r>
    </w:p>
    <w:p>
      <w:r>
        <w:t>Understand what Linux is, why it's used in cybersecurity, and how to navigate the command line effectively.</w:t>
      </w:r>
    </w:p>
    <w:p>
      <w:pPr>
        <w:pStyle w:val="Heading1"/>
      </w:pPr>
      <w:r>
        <w:t>📘 Key Topics</w:t>
      </w:r>
    </w:p>
    <w:p>
      <w:pPr>
        <w:pStyle w:val="ListBullet"/>
      </w:pPr>
      <w:r>
        <w:t>• What is Linux and why it's preferred in cybersecurity?</w:t>
      </w:r>
    </w:p>
    <w:p>
      <w:pPr>
        <w:pStyle w:val="ListBullet"/>
      </w:pPr>
      <w:r>
        <w:t>• Understanding the Linux file system</w:t>
      </w:r>
    </w:p>
    <w:p>
      <w:pPr>
        <w:pStyle w:val="ListBullet"/>
      </w:pPr>
      <w:r>
        <w:t>• Basic shell commands (ls, cd, mkdir, touch, rm, etc.)</w:t>
      </w:r>
    </w:p>
    <w:p>
      <w:pPr>
        <w:pStyle w:val="ListBullet"/>
      </w:pPr>
      <w:r>
        <w:t>• File and directory permissions</w:t>
      </w:r>
    </w:p>
    <w:p>
      <w:pPr>
        <w:pStyle w:val="ListBullet"/>
      </w:pPr>
      <w:r>
        <w:t>• Users and groups</w:t>
      </w:r>
    </w:p>
    <w:p>
      <w:pPr>
        <w:pStyle w:val="ListBullet"/>
      </w:pPr>
      <w:r>
        <w:t>• Navigating with man, cat, grep, find, chmod, etc.</w:t>
      </w:r>
    </w:p>
    <w:p>
      <w:pPr>
        <w:pStyle w:val="Heading1"/>
      </w:pPr>
      <w:r>
        <w:t>🎯 Tasks</w:t>
      </w:r>
    </w:p>
    <w:p>
      <w:pPr>
        <w:pStyle w:val="ListBullet"/>
      </w:pPr>
      <w:r>
        <w:t>[ ] Create a Google Doc titled: 'Linux Foundation – Cybersecurity Checklist'</w:t>
      </w:r>
    </w:p>
    <w:p>
      <w:pPr>
        <w:pStyle w:val="ListBullet"/>
      </w:pPr>
      <w:r>
        <w:t>[ ] Practice commands on your Kali Linux VM</w:t>
      </w:r>
    </w:p>
    <w:p>
      <w:pPr>
        <w:pStyle w:val="ListBullet"/>
      </w:pPr>
      <w:r>
        <w:t>[ ] Set up your local folder structure for Phase1_LinuxNetworking</w:t>
      </w:r>
    </w:p>
    <w:p>
      <w:pPr>
        <w:pStyle w:val="ListBullet"/>
      </w:pPr>
      <w:r>
        <w:t>[ ] Push daily learning notes to GitHub (e.g., Day1_Linux_Basics.md, etc.)</w:t>
      </w:r>
    </w:p>
    <w:p>
      <w:pPr>
        <w:pStyle w:val="Heading1"/>
      </w:pPr>
      <w:r>
        <w:t>🔬 Research Prompts</w:t>
      </w:r>
    </w:p>
    <w:p>
      <w:pPr>
        <w:pStyle w:val="ListBullet"/>
      </w:pPr>
      <w:r>
        <w:t>• Why is Linux more secure than Windows for cybersecurity tasks?</w:t>
      </w:r>
    </w:p>
    <w:p>
      <w:pPr>
        <w:pStyle w:val="ListBullet"/>
      </w:pPr>
      <w:r>
        <w:t>• How does Linux handle user roles and permissions differently than Windows?</w:t>
      </w:r>
    </w:p>
    <w:p>
      <w:pPr>
        <w:pStyle w:val="Heading1"/>
      </w:pPr>
      <w:r>
        <w:t>🧩 Problem-Solving Challenge</w:t>
      </w:r>
    </w:p>
    <w:p>
      <w:r>
        <w:t>You’ll be given a broken bash script or permission issue and need to debug it.</w:t>
      </w:r>
    </w:p>
    <w:p>
      <w:pPr>
        <w:pStyle w:val="Heading1"/>
      </w:pPr>
      <w:r>
        <w:t>📅 Deadline</w:t>
      </w:r>
    </w:p>
    <w:p>
      <w:r>
        <w:t>Complete by Day 7 of Week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